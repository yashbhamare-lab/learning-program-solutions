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08DB2" w14:textId="77777777" w:rsidR="00EB49C2" w:rsidRDefault="00000000">
      <w:pPr>
        <w:pStyle w:val="Heading1"/>
      </w:pPr>
      <w:bookmarkStart w:id="0" w:name="_Hlk201490158"/>
      <w:bookmarkEnd w:id="0"/>
      <w:r w:rsidRPr="00F0089A">
        <w:rPr>
          <w:color w:val="000000" w:themeColor="text1"/>
        </w:rPr>
        <w:t>Exercise 7: Financial Forecasting</w:t>
      </w:r>
    </w:p>
    <w:p w14:paraId="1E88AE1F" w14:textId="77777777" w:rsidR="00EB49C2" w:rsidRPr="00F0089A" w:rsidRDefault="00000000">
      <w:pPr>
        <w:pStyle w:val="Heading2"/>
        <w:rPr>
          <w:color w:val="000000" w:themeColor="text1"/>
        </w:rPr>
      </w:pPr>
      <w:r w:rsidRPr="00F0089A">
        <w:rPr>
          <w:color w:val="000000" w:themeColor="text1"/>
        </w:rPr>
        <w:t>Problem Statement:</w:t>
      </w:r>
    </w:p>
    <w:p w14:paraId="7C8CA789" w14:textId="77777777" w:rsidR="00EB49C2" w:rsidRDefault="00000000">
      <w:r>
        <w:t>You are developing a financial forecasting tool that predicts future values based on past data.</w:t>
      </w:r>
    </w:p>
    <w:p w14:paraId="3B042F87" w14:textId="77777777" w:rsidR="00EB49C2" w:rsidRPr="00F0089A" w:rsidRDefault="00000000">
      <w:pPr>
        <w:pStyle w:val="Heading2"/>
        <w:rPr>
          <w:color w:val="000000" w:themeColor="text1"/>
        </w:rPr>
      </w:pPr>
      <w:r w:rsidRPr="00F0089A">
        <w:rPr>
          <w:color w:val="000000" w:themeColor="text1"/>
        </w:rPr>
        <w:t>1. Understand Recursive Algorithms:</w:t>
      </w:r>
    </w:p>
    <w:p w14:paraId="2AA01228" w14:textId="77777777" w:rsidR="00EB49C2" w:rsidRDefault="00000000">
      <w:r>
        <w:t>Recursion is a programming technique where a function calls itself to solve smaller instances of a problem. It is especially useful when problems can be divided into similar subproblems.</w:t>
      </w:r>
      <w:r>
        <w:br/>
        <w:t>In financial forecasting, recursion can be used to calculate future values based on past trends or growth rates.</w:t>
      </w:r>
    </w:p>
    <w:p w14:paraId="0549B837" w14:textId="2C78D24E" w:rsidR="00EB49C2" w:rsidRPr="00F0089A" w:rsidRDefault="002429AF">
      <w:pPr>
        <w:pStyle w:val="Heading2"/>
        <w:rPr>
          <w:color w:val="000000" w:themeColor="text1"/>
        </w:rPr>
      </w:pPr>
      <w:r>
        <w:rPr>
          <w:color w:val="000000" w:themeColor="text1"/>
        </w:rPr>
        <w:t>2</w:t>
      </w:r>
      <w:r w:rsidR="00000000" w:rsidRPr="00F0089A">
        <w:rPr>
          <w:color w:val="000000" w:themeColor="text1"/>
        </w:rPr>
        <w:t>. Implementation:</w:t>
      </w:r>
    </w:p>
    <w:p w14:paraId="782CD332" w14:textId="77777777" w:rsidR="00EB49C2" w:rsidRDefault="00000000">
      <w:pPr>
        <w:pStyle w:val="IntenseQuote"/>
      </w:pPr>
      <w:r w:rsidRPr="00F0089A">
        <w:rPr>
          <w:color w:val="000000" w:themeColor="text1"/>
        </w:rPr>
        <w:t>Recursive Forecast Code:</w:t>
      </w:r>
      <w:r w:rsidRPr="00F0089A">
        <w:rPr>
          <w:color w:val="000000" w:themeColor="text1"/>
        </w:rPr>
        <w:br/>
      </w:r>
    </w:p>
    <w:p w14:paraId="6AAF0E5C" w14:textId="77777777" w:rsidR="00EB49C2" w:rsidRDefault="00000000">
      <w:r>
        <w:t xml:space="preserve">public class </w:t>
      </w:r>
      <w:proofErr w:type="spellStart"/>
      <w:r>
        <w:t>FinancialForecast</w:t>
      </w:r>
      <w:proofErr w:type="spellEnd"/>
      <w:r>
        <w:t xml:space="preserve"> {</w:t>
      </w:r>
      <w:r>
        <w:br/>
      </w:r>
      <w:r>
        <w:br/>
        <w:t xml:space="preserve">    public static double forecast(double currentValue, double growthRate, int years) {</w:t>
      </w:r>
      <w:r>
        <w:br/>
        <w:t xml:space="preserve">        if (years == 0) {</w:t>
      </w:r>
      <w:r>
        <w:br/>
        <w:t xml:space="preserve">            return currentValue;</w:t>
      </w:r>
      <w:r>
        <w:br/>
        <w:t xml:space="preserve">        }</w:t>
      </w:r>
      <w:r>
        <w:br/>
        <w:t xml:space="preserve">        return forecast(currentValue * (1 + growthRate), growthRate, years - 1);</w:t>
      </w:r>
      <w:r>
        <w:br/>
        <w:t xml:space="preserve">    }</w:t>
      </w:r>
      <w:r>
        <w:br/>
      </w:r>
      <w:r>
        <w:br/>
        <w:t xml:space="preserve">    public static void main(String[] args) {</w:t>
      </w:r>
      <w:r>
        <w:br/>
        <w:t xml:space="preserve">        double futureValue = forecast(1000, 0.05, 5);</w:t>
      </w:r>
      <w:r>
        <w:br/>
        <w:t xml:space="preserve">        System.out.println("Predicted future value: $" + futureValue);</w:t>
      </w:r>
      <w:r>
        <w:br/>
        <w:t xml:space="preserve">    }</w:t>
      </w:r>
      <w:r>
        <w:br/>
        <w:t>}</w:t>
      </w:r>
    </w:p>
    <w:p w14:paraId="58C6E086" w14:textId="6007FA8F" w:rsidR="00EB49C2" w:rsidRPr="00F0089A" w:rsidRDefault="002429AF">
      <w:pPr>
        <w:pStyle w:val="Heading2"/>
        <w:rPr>
          <w:color w:val="000000" w:themeColor="text1"/>
        </w:rPr>
      </w:pPr>
      <w:r>
        <w:rPr>
          <w:color w:val="000000" w:themeColor="text1"/>
        </w:rPr>
        <w:t>3</w:t>
      </w:r>
      <w:r w:rsidR="00000000" w:rsidRPr="00F0089A">
        <w:rPr>
          <w:color w:val="000000" w:themeColor="text1"/>
        </w:rPr>
        <w:t>. Analysis: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2"/>
        <w:gridCol w:w="1840"/>
        <w:gridCol w:w="1907"/>
        <w:gridCol w:w="3754"/>
      </w:tblGrid>
      <w:tr w:rsidR="002429AF" w:rsidRPr="002429AF" w14:paraId="31BCEB17" w14:textId="77777777" w:rsidTr="002429A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4F8245" w14:textId="77777777" w:rsidR="002429AF" w:rsidRPr="002429AF" w:rsidRDefault="002429AF" w:rsidP="00242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Approach</w:t>
            </w:r>
          </w:p>
        </w:tc>
        <w:tc>
          <w:tcPr>
            <w:tcW w:w="0" w:type="auto"/>
            <w:vAlign w:val="center"/>
            <w:hideMark/>
          </w:tcPr>
          <w:p w14:paraId="3E453901" w14:textId="77777777" w:rsidR="002429AF" w:rsidRPr="002429AF" w:rsidRDefault="002429AF" w:rsidP="00242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00A8AE17" w14:textId="77777777" w:rsidR="002429AF" w:rsidRPr="002429AF" w:rsidRDefault="002429AF" w:rsidP="00242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22B49D9" w14:textId="77777777" w:rsidR="002429AF" w:rsidRPr="002429AF" w:rsidRDefault="002429AF" w:rsidP="002429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/>
              </w:rPr>
              <w:t>Remarks</w:t>
            </w:r>
          </w:p>
        </w:tc>
      </w:tr>
      <w:tr w:rsidR="002429AF" w:rsidRPr="002429AF" w14:paraId="0101A270" w14:textId="77777777" w:rsidTr="00242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3ADD1" w14:textId="77777777" w:rsidR="002429AF" w:rsidRPr="002429AF" w:rsidRDefault="002429AF" w:rsidP="00242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Recursive</w:t>
            </w:r>
          </w:p>
        </w:tc>
        <w:tc>
          <w:tcPr>
            <w:tcW w:w="0" w:type="auto"/>
            <w:vAlign w:val="center"/>
            <w:hideMark/>
          </w:tcPr>
          <w:p w14:paraId="37800A4F" w14:textId="77777777" w:rsidR="002429AF" w:rsidRPr="002429AF" w:rsidRDefault="002429AF" w:rsidP="00242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46185B4E" w14:textId="77777777" w:rsidR="002429AF" w:rsidRPr="002429AF" w:rsidRDefault="002429AF" w:rsidP="00242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F739AAD" w14:textId="77777777" w:rsidR="002429AF" w:rsidRPr="002429AF" w:rsidRDefault="002429AF" w:rsidP="00242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Due to function call stack</w:t>
            </w:r>
          </w:p>
        </w:tc>
      </w:tr>
      <w:tr w:rsidR="002429AF" w:rsidRPr="002429AF" w14:paraId="30A6DA01" w14:textId="77777777" w:rsidTr="002429A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15005" w14:textId="77777777" w:rsidR="002429AF" w:rsidRPr="002429AF" w:rsidRDefault="002429AF" w:rsidP="00242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Iterative</w:t>
            </w:r>
          </w:p>
        </w:tc>
        <w:tc>
          <w:tcPr>
            <w:tcW w:w="0" w:type="auto"/>
            <w:vAlign w:val="center"/>
            <w:hideMark/>
          </w:tcPr>
          <w:p w14:paraId="3127A589" w14:textId="77777777" w:rsidR="002429AF" w:rsidRPr="002429AF" w:rsidRDefault="002429AF" w:rsidP="00242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9065647" w14:textId="77777777" w:rsidR="002429AF" w:rsidRPr="002429AF" w:rsidRDefault="002429AF" w:rsidP="00242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proofErr w:type="gramStart"/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O(</w:t>
            </w:r>
            <w:proofErr w:type="gramEnd"/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328D601" w14:textId="77777777" w:rsidR="002429AF" w:rsidRPr="002429AF" w:rsidRDefault="002429AF" w:rsidP="00242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2429AF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More efficient in terms of space usage</w:t>
            </w:r>
          </w:p>
        </w:tc>
      </w:tr>
      <w:tr w:rsidR="002429AF" w:rsidRPr="002429AF" w14:paraId="60AA1860" w14:textId="77777777" w:rsidTr="002429AF">
        <w:trPr>
          <w:tblCellSpacing w:w="15" w:type="dxa"/>
        </w:trPr>
        <w:tc>
          <w:tcPr>
            <w:tcW w:w="0" w:type="auto"/>
            <w:vAlign w:val="center"/>
          </w:tcPr>
          <w:p w14:paraId="092927CF" w14:textId="77777777" w:rsidR="002429AF" w:rsidRPr="002429AF" w:rsidRDefault="002429AF" w:rsidP="00242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0AE8D8BD" w14:textId="77777777" w:rsidR="002429AF" w:rsidRPr="002429AF" w:rsidRDefault="002429AF" w:rsidP="00242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21CF8867" w14:textId="77777777" w:rsidR="002429AF" w:rsidRPr="002429AF" w:rsidRDefault="002429AF" w:rsidP="00242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0" w:type="auto"/>
            <w:vAlign w:val="center"/>
          </w:tcPr>
          <w:p w14:paraId="31B0A4AC" w14:textId="77777777" w:rsidR="002429AF" w:rsidRPr="002429AF" w:rsidRDefault="002429AF" w:rsidP="002429A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14:paraId="64D89ABD" w14:textId="77777777" w:rsidR="002429AF" w:rsidRDefault="002429AF">
      <w:pPr>
        <w:pStyle w:val="IntenseQuote"/>
        <w:rPr>
          <w:color w:val="000000" w:themeColor="text1"/>
        </w:rPr>
      </w:pPr>
    </w:p>
    <w:p w14:paraId="69385C28" w14:textId="7FC5DDBD" w:rsidR="00EB49C2" w:rsidRDefault="00000000">
      <w:pPr>
        <w:pStyle w:val="IntenseQuote"/>
      </w:pPr>
      <w:r w:rsidRPr="00F0089A">
        <w:rPr>
          <w:color w:val="000000" w:themeColor="text1"/>
        </w:rPr>
        <w:lastRenderedPageBreak/>
        <w:t>Optimized Iterative Forecast Code:</w:t>
      </w:r>
      <w:r w:rsidRPr="00F0089A">
        <w:rPr>
          <w:color w:val="000000" w:themeColor="text1"/>
        </w:rPr>
        <w:br/>
      </w:r>
    </w:p>
    <w:p w14:paraId="2CC2A721" w14:textId="13BBE209" w:rsidR="00F0089A" w:rsidRDefault="00000000">
      <w:r>
        <w:t xml:space="preserve">public static double </w:t>
      </w:r>
      <w:proofErr w:type="spellStart"/>
      <w:r>
        <w:t>forecastIterative</w:t>
      </w:r>
      <w:proofErr w:type="spellEnd"/>
      <w:r>
        <w:t xml:space="preserve">(double </w:t>
      </w:r>
      <w:proofErr w:type="spellStart"/>
      <w:r>
        <w:t>currentValue</w:t>
      </w:r>
      <w:proofErr w:type="spellEnd"/>
      <w:r>
        <w:t xml:space="preserve">, double </w:t>
      </w:r>
      <w:proofErr w:type="spellStart"/>
      <w:r>
        <w:t>growthRate</w:t>
      </w:r>
      <w:proofErr w:type="spellEnd"/>
      <w:r>
        <w:t>, int years) {</w:t>
      </w:r>
      <w:r>
        <w:br/>
        <w:t xml:space="preserve">    for (int i = 0; i &lt; years; i++) {</w:t>
      </w:r>
      <w:r>
        <w:br/>
        <w:t xml:space="preserve">        currentValue *= (1 + growthRate);</w:t>
      </w:r>
      <w:r>
        <w:br/>
        <w:t xml:space="preserve">    }</w:t>
      </w:r>
      <w:r>
        <w:br/>
        <w:t xml:space="preserve">    return currentValue;</w:t>
      </w:r>
      <w:r>
        <w:br/>
        <w:t>}</w:t>
      </w:r>
    </w:p>
    <w:p w14:paraId="4189C1E1" w14:textId="4495971D" w:rsidR="00F0089A" w:rsidRDefault="00F0089A" w:rsidP="00F0089A">
      <w:pPr>
        <w:pBdr>
          <w:bottom w:val="single" w:sz="4" w:space="1" w:color="auto"/>
        </w:pBdr>
        <w:rPr>
          <w:sz w:val="20"/>
          <w:szCs w:val="20"/>
        </w:rPr>
      </w:pPr>
    </w:p>
    <w:p w14:paraId="5CDFA6EF" w14:textId="77777777" w:rsidR="00F0089A" w:rsidRDefault="00F0089A" w:rsidP="00F0089A">
      <w:pPr>
        <w:rPr>
          <w:sz w:val="20"/>
          <w:szCs w:val="20"/>
        </w:rPr>
      </w:pPr>
      <w:proofErr w:type="gramStart"/>
      <w:r w:rsidRPr="00220AA3">
        <w:rPr>
          <w:b/>
          <w:bCs/>
          <w:szCs w:val="24"/>
        </w:rPr>
        <w:t xml:space="preserve">OUTPUTS </w:t>
      </w:r>
      <w:r>
        <w:rPr>
          <w:sz w:val="20"/>
          <w:szCs w:val="20"/>
        </w:rPr>
        <w:t>:</w:t>
      </w:r>
      <w:proofErr w:type="gramEnd"/>
    </w:p>
    <w:p w14:paraId="04E0377B" w14:textId="2E8C7D12" w:rsidR="00F0089A" w:rsidRDefault="00F0089A">
      <w:r>
        <w:rPr>
          <w:noProof/>
        </w:rPr>
        <w:drawing>
          <wp:inline distT="0" distB="0" distL="0" distR="0" wp14:anchorId="5EA6E9FD" wp14:editId="0656A21B">
            <wp:extent cx="5486400" cy="1603375"/>
            <wp:effectExtent l="0" t="0" r="0" b="0"/>
            <wp:docPr id="1881220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20225" name="Picture 18812202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E732" w14:textId="77777777" w:rsidR="00F0089A" w:rsidRDefault="00F0089A"/>
    <w:p w14:paraId="12DB5997" w14:textId="77777777" w:rsidR="00F0089A" w:rsidRDefault="00F0089A"/>
    <w:p w14:paraId="5DB37843" w14:textId="77777777" w:rsidR="00F0089A" w:rsidRDefault="00F0089A"/>
    <w:p w14:paraId="73980D0B" w14:textId="77777777" w:rsidR="00F0089A" w:rsidRDefault="00F0089A"/>
    <w:p w14:paraId="323458C1" w14:textId="0D49DFC8" w:rsidR="00EB49C2" w:rsidRDefault="00EB49C2"/>
    <w:sectPr w:rsidR="00EB49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7903997">
    <w:abstractNumId w:val="8"/>
  </w:num>
  <w:num w:numId="2" w16cid:durableId="1606647778">
    <w:abstractNumId w:val="6"/>
  </w:num>
  <w:num w:numId="3" w16cid:durableId="1929464164">
    <w:abstractNumId w:val="5"/>
  </w:num>
  <w:num w:numId="4" w16cid:durableId="1657568157">
    <w:abstractNumId w:val="4"/>
  </w:num>
  <w:num w:numId="5" w16cid:durableId="537008024">
    <w:abstractNumId w:val="7"/>
  </w:num>
  <w:num w:numId="6" w16cid:durableId="213662990">
    <w:abstractNumId w:val="3"/>
  </w:num>
  <w:num w:numId="7" w16cid:durableId="1705980481">
    <w:abstractNumId w:val="2"/>
  </w:num>
  <w:num w:numId="8" w16cid:durableId="586960838">
    <w:abstractNumId w:val="1"/>
  </w:num>
  <w:num w:numId="9" w16cid:durableId="11769235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7A68"/>
    <w:rsid w:val="0015074B"/>
    <w:rsid w:val="002429AF"/>
    <w:rsid w:val="0029639D"/>
    <w:rsid w:val="00326F90"/>
    <w:rsid w:val="00AA1D8D"/>
    <w:rsid w:val="00B47730"/>
    <w:rsid w:val="00CB0664"/>
    <w:rsid w:val="00D1782A"/>
    <w:rsid w:val="00EB49C2"/>
    <w:rsid w:val="00F008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631CA5"/>
  <w14:defaultImageDpi w14:val="300"/>
  <w15:docId w15:val="{0E8EBB66-3355-4040-ABC7-2E5B31E73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39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bhamare</cp:lastModifiedBy>
  <cp:revision>4</cp:revision>
  <dcterms:created xsi:type="dcterms:W3CDTF">2013-12-23T23:15:00Z</dcterms:created>
  <dcterms:modified xsi:type="dcterms:W3CDTF">2025-06-22T07:46:00Z</dcterms:modified>
  <cp:category/>
</cp:coreProperties>
</file>